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Relationship Type="http://schemas.openxmlformats.org/officeDocument/2006/relationships/custom-properties" Target="/docProps/custom.xml" Id="R6fe7def48858454e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0005" w14:textId="0E2F2D1A" w:rsidR="00C34544" w:rsidRDefault="0009593F"/>
    <w:sectPr w:rsidR="00C34544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9C"/>
    <w:rsid w:val="0009593F"/>
    <w:rsid w:val="000C3816"/>
    <w:rsid w:val="00A86E9C"/>
    <w:rsid w:val="00C3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64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8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8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0C3816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C3816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A5C12A506E2E45C9A3B36805CC2D3AE1.dotx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Arnold Pi</dc:creator>
  <lastModifiedBy>Waruzjan Shahbazian | SmartDocuments</lastModifiedBy>
  <revision>2</revision>
  <dcterms:created xsi:type="dcterms:W3CDTF">2023-05-24T12:16:00.0000000Z</dcterms:created>
  <dcterms:modified xsi:type="dcterms:W3CDTF">2023-05-24T12:16:00.0000000Z</dcterms:modified>
</coreProperties>
</file>

<file path=docProps/custom.xml><?xml version="1.0" encoding="utf-8"?>
<op:Properties xmlns:op="http://schemas.openxmlformats.org/officeDocument/2006/custom-properties">
  <op:property fmtid="{D5CDD505-2E9C-101B-9397-08002B2CF9AE}" pid="2" name="Author">
    <vt:lpwstr xmlns:vt="http://schemas.openxmlformats.org/officeDocument/2006/docPropsVTypes">development-user</vt:lpwstr>
  </op:property>
  <op:property fmtid="{D5CDD505-2E9C-101B-9397-08002B2CF9AE}" pid="3" name="Typist">
    <vt:lpwstr xmlns:vt="http://schemas.openxmlformats.org/officeDocument/2006/docPropsVTypes">development-user</vt:lpwstr>
  </op:property>
  <op:property fmtid="{D5CDD505-2E9C-101B-9397-08002B2CF9AE}" pid="4" name="TemplateId">
    <vt:lpwstr xmlns:vt="http://schemas.openxmlformats.org/officeDocument/2006/docPropsVTypes">A5C12A506E2E45C9A3B36805CC2D3AE1</vt:lpwstr>
  </op:property>
  <op:property fmtid="{D5CDD505-2E9C-101B-9397-08002B2CF9AE}" pid="5" name="Template">
    <vt:lpwstr xmlns:vt="http://schemas.openxmlformats.org/officeDocument/2006/docPropsVTypes">demo</vt:lpwstr>
  </op:property>
</op:Properties>
</file>